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PATIENT CONSULTATION SHEET</w:t>
        <w:br/>
      </w:r>
    </w:p>
    <w:p>
      <w:pPr>
        <w:pStyle w:val="Heading1"/>
      </w:pPr>
      <w:r>
        <w:t>PATIENT DETAILS</w:t>
      </w:r>
    </w:p>
    <w:p>
      <w:r>
        <w:t xml:space="preserve">Full Name: </w:t>
      </w:r>
      <w:r>
        <w:t>ivo junior</w:t>
      </w:r>
      <w:r>
        <w:br/>
      </w:r>
      <w:r>
        <w:t xml:space="preserve">Address: </w:t>
      </w:r>
      <w:r>
        <w:t>denver</w:t>
      </w:r>
      <w:r>
        <w:br/>
      </w:r>
      <w:r>
        <w:t xml:space="preserve">Phone: </w:t>
      </w:r>
      <w:r>
        <w:t>69222</w:t>
      </w:r>
      <w:r>
        <w:br/>
      </w:r>
      <w:r>
        <w:t xml:space="preserve">Age: </w:t>
      </w:r>
      <w:r>
        <w:t>22</w:t>
      </w:r>
      <w:r>
        <w:br/>
      </w:r>
    </w:p>
    <w:p>
      <w:pPr>
        <w:pStyle w:val="Heading1"/>
      </w:pPr>
      <w:r>
        <w:t>OBSERVATIONS</w:t>
      </w:r>
    </w:p>
    <w:p>
      <w:r>
        <w:t xml:space="preserve">Doctor: </w:t>
      </w:r>
      <w:r>
        <w:t>......................................................................................................</w:t>
      </w:r>
      <w:r>
        <w:br/>
      </w:r>
      <w:r>
        <w:t xml:space="preserve">Main Complain: </w:t>
      </w:r>
      <w:r>
        <w:t>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</w:t>
      </w:r>
      <w:r>
        <w:br/>
      </w:r>
      <w:r>
        <w:t xml:space="preserve">Treatment Plan: </w:t>
      </w:r>
      <w:r>
        <w:t>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</w:t>
      </w:r>
      <w:r>
        <w:br/>
      </w:r>
      <w:r>
        <w:t xml:space="preserve">Observations: </w:t>
      </w:r>
      <w:r>
        <w:t>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TOOTH</w:t>
            </w:r>
          </w:p>
        </w:tc>
        <w:tc>
          <w:tcPr>
            <w:tcW w:type="dxa" w:w="1440"/>
          </w:tcPr>
          <w:p>
            <w:r>
              <w:t xml:space="preserve">NATURE OF INTERVENTION </w:t>
            </w:r>
          </w:p>
        </w:tc>
        <w:tc>
          <w:tcPr>
            <w:tcW w:type="dxa" w:w="1440"/>
          </w:tcPr>
          <w:p>
            <w:r>
              <w:t>AMOUNT DUE</w:t>
            </w:r>
          </w:p>
        </w:tc>
        <w:tc>
          <w:tcPr>
            <w:tcW w:type="dxa" w:w="1440"/>
          </w:tcPr>
          <w:p>
            <w:r>
              <w:t>AMOUNT PAID</w:t>
            </w:r>
          </w:p>
        </w:tc>
        <w:tc>
          <w:tcPr>
            <w:tcW w:type="dxa" w:w="1440"/>
          </w:tcPr>
          <w:p>
            <w:r>
              <w:t>BALANCE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714375" cy="63817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mma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3817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center"/>
          </w:pPr>
          <w:r>
            <w:tab/>
            <w:t xml:space="preserve">EMMANUEL DENTAL CLINIC </w:t>
            <w:br/>
            <w:t xml:space="preserve">        BONAMOUSSADI</w:t>
            <w:br/>
            <w:t xml:space="preserve">        Pr.(Dr) AGBOR MICHEAL ASHU</w:t>
            <w:br/>
            <w:t xml:space="preserve">        Tel: 677 17 01 67/697 12 27 82</w:t>
            <w:br/>
            <w:t xml:space="preserve">        www.emmanueldentalcare.org</w:t>
            <w:br/>
            <w:t xml:space="preserve">        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